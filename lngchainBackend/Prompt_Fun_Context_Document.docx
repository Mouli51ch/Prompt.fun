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Prompt.Fun – Context Document</w:t>
      </w:r>
    </w:p>
    <w:p>
      <w:pPr>
        <w:pStyle w:val="Heading2"/>
      </w:pPr>
      <w:r>
        <w:t>What is Prompt.Fun?</w:t>
      </w:r>
    </w:p>
    <w:p>
      <w:r>
        <w:t>Prompt.Fun is a gamified, on-chain meme coin platform built entirely on the Aptos blockchain. It enables users to launch, trade, and explore tokens using natural language prompts. By leveraging the high speed and scalability of the Aptos blockchain, Prompt.Fun delivers fast, affordable, and accessible token transactions. Its primary goal is to eliminate the complexity traditionally associated with DeFi and Web3 by introducing a simplified, prompt-based interface.</w:t>
      </w:r>
    </w:p>
    <w:p>
      <w:pPr>
        <w:pStyle w:val="Heading2"/>
      </w:pPr>
      <w:r>
        <w:t>Product Vision</w:t>
      </w:r>
    </w:p>
    <w:p>
      <w:r>
        <w:t>The vision of Prompt.Fun is to make token creation, trading, and discovery as seamless and intuitive as chatting with a bot. The platform replaces traditional DeFi interfaces with a prompt-first design. Users interact with the system using natural language, enabling actions like token creation, trading, and portfolio management without needing any technical background. Prompt.Fun aims to onboard the next generation of Web3 users by combining meme culture, conversational interfaces, and gamified experiences—all powered by the Aptos blockchain.</w:t>
      </w:r>
    </w:p>
    <w:p>
      <w:pPr>
        <w:pStyle w:val="Heading2"/>
      </w:pPr>
      <w:r>
        <w:t>Key Features</w:t>
      </w:r>
    </w:p>
    <w:p>
      <w:r>
        <w:t>1. Prompt-Based Interface</w:t>
        <w:br/>
        <w:t>Users interact through a chat-like console using simple commands:</w:t>
        <w:br/>
        <w:t>- "Launch $FROG" to create a token</w:t>
        <w:br/>
        <w:t>- "Buy $FROG with 3 APT" to buy</w:t>
        <w:br/>
        <w:t>- "Sell 50% $FROG" to sell holdings</w:t>
        <w:br/>
        <w:t>- "Trending tokens" to explore hot coins</w:t>
        <w:br/>
        <w:t>- "My tokens" to view portfolio</w:t>
      </w:r>
    </w:p>
    <w:p>
      <w:r>
        <w:t>This interface abstracts away blockchain complexity and makes token interaction fully conversational.</w:t>
      </w:r>
    </w:p>
    <w:p>
      <w:r>
        <w:t>2. Instant Token Launch</w:t>
        <w:br/>
        <w:t>Anyone can launch a meme token instantly. Each token uses a dynamic bonding curve that adjusts price based on demand. The backend handles on-chain deployment with minimal input. Each trade generates a small fee, with a portion going to the token creator.</w:t>
      </w:r>
    </w:p>
    <w:p>
      <w:r>
        <w:t>3. Gamification</w:t>
        <w:br/>
        <w:t>Users earn XP for launching tokens, trading, and completing challenges. XP is tied to level progression and is displayed on global and local leaderboards. Badges, NFTs, and quests reward user engagement and build community participation.</w:t>
      </w:r>
    </w:p>
    <w:p>
      <w:r>
        <w:t>4. AI Copilot (Optional)</w:t>
        <w:br/>
        <w:t>The AI Copilot interprets casual prompts and transforms them into valid actions. For example, "Make a coin for my cat" becomes "Launch $MEOW". It also offers educational support, risk alerts, and guidance for new users.</w:t>
      </w:r>
    </w:p>
    <w:p>
      <w:r>
        <w:t>5. User Personas</w:t>
        <w:br/>
        <w:t>- New crypto users: onboarded via simple, non-technical interface</w:t>
        <w:br/>
        <w:t>- Meme traders: high-speed, low-cost token environment</w:t>
        <w:br/>
        <w:t>- Content creators: launch meme tokens without coding</w:t>
        <w:br/>
        <w:t>- Gamified users: driven by XP, achievements, and rankings</w:t>
      </w:r>
    </w:p>
    <w:p>
      <w:pPr>
        <w:pStyle w:val="Heading2"/>
      </w:pPr>
      <w:r>
        <w:t>Design Language</w:t>
      </w:r>
    </w:p>
    <w:p>
      <w:r>
        <w:t>Prompt.Fun features a cyberpunk-inspired interface that resembles a minimal terminal or retro console. The clean and interactive design supports the prompt-based experience and appeals to both developers and meme culture enthusiasts.</w:t>
      </w:r>
    </w:p>
    <w:p>
      <w:pPr>
        <w:pStyle w:val="Heading2"/>
      </w:pPr>
      <w:r>
        <w:t>User Journey</w:t>
      </w:r>
    </w:p>
    <w:p>
      <w:r>
        <w:t>A typical user visits the site and enters a prompt like "Launch $TACO". The system instantly creates and deploys the token on-chain. Users can then view token performance, engage in quests, earn XP, explore other tokens, and manage their portfolio—all through prompts.</w:t>
      </w:r>
    </w:p>
    <w:p>
      <w:pPr>
        <w:pStyle w:val="Heading2"/>
      </w:pPr>
      <w:r>
        <w:t>Testnet Mode</w:t>
      </w:r>
    </w:p>
    <w:p>
      <w:r>
        <w:t>Prompt.Fun includes a simulation mode that lets users try out features without spending real funds or connecting a wallet. Users can launch tokens and trade using mock assets, making it ideal for learning and onboarding.</w:t>
      </w:r>
    </w:p>
    <w:p>
      <w:pPr>
        <w:pStyle w:val="Heading2"/>
      </w:pPr>
      <w:r>
        <w:t>Success Metrics</w:t>
      </w:r>
    </w:p>
    <w:p>
      <w:r>
        <w:t>Prompt.Fun measures success using:</w:t>
        <w:br/>
        <w:t>- Number of wallets onboarded</w:t>
        <w:br/>
        <w:t>- Total tokens launched via prompts</w:t>
        <w:br/>
        <w:t>- Daily prompt activity</w:t>
        <w:br/>
        <w:t>- Leaderboard engagement</w:t>
        <w:br/>
        <w:t>- Total XP earned</w:t>
        <w:br/>
        <w:t>- Social media traction and community participation</w:t>
      </w:r>
    </w:p>
    <w:p>
      <w:pPr>
        <w:pStyle w:val="Heading2"/>
      </w:pPr>
      <w:r>
        <w:t>Summary</w:t>
      </w:r>
    </w:p>
    <w:p>
      <w:r>
        <w:t>Prompt.Fun is a prompt-first meme coin launchpad that simplifies token creation, trading, and discovery. By combining AI assistance, gamification, and a conversational interface on the Aptos blockchain, it provides a fun, inclusive, and low-friction Web3 experience. Prompt.Fun transforms decentralized finance into something accessible, engaging, and participatory—one prompt at a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